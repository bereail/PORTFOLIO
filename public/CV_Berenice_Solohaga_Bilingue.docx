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BERENICE SOLOHAGA</w:t>
      </w:r>
    </w:p>
    <w:p>
      <w:pPr>
        <w:jc w:val="center"/>
      </w:pPr>
      <w:r>
        <w:t>Fullstack Developer</w:t>
        <w:br/>
        <w:t>Rosario, Santa Fe, Argentina</w:t>
      </w:r>
    </w:p>
    <w:p>
      <w:pPr>
        <w:jc w:val="center"/>
      </w:pPr>
      <w:r>
        <w:t>📧 bereailsolohaga@hotmail.com   |   📞 +54 341 318 4829   |   🌐 ailonline.com.ar   |   💻 github.com/bereail</w:t>
      </w:r>
    </w:p>
    <w:p>
      <w:r>
        <w:br/>
      </w:r>
    </w:p>
    <w:p>
      <w:pPr>
        <w:pStyle w:val="Heading1"/>
      </w:pPr>
      <w:r>
        <w:t>PERFIL PROFESIONAL / PROFESSIONAL PROFILE</w:t>
      </w:r>
    </w:p>
    <w:p>
      <w:r>
        <w:t>Soy una desarrolladora Fullstack con experiencia en el desarrollo de aplicaciones web y móviles con Django REST Framework y React. Aplico buenas prácticas, arquitectura limpia y principios SOLID para construir software escalable y mantenible. Busco integrarme a un equipo de trabajo donde pueda seguir aprendiendo y aportar mi experiencia.</w:t>
        <w:br/>
        <w:br/>
        <w:t>I am a Fullstack Developer with experience in building web and mobile applications using Django REST Framework and React. I apply clean architecture, SOLID principles, and best coding practices to create scalable and maintainable solutions. I am seeking to join a professional team to continue learning and contribute my creativity and technical experience.</w:t>
      </w:r>
    </w:p>
    <w:p>
      <w:pPr>
        <w:pStyle w:val="Heading1"/>
      </w:pPr>
      <w:r>
        <w:t>HABILIDADES TÉCNICAS / TECHNICAL SKILLS</w:t>
      </w:r>
    </w:p>
    <w:p>
      <w:r>
        <w:t>• Frontend: React, Next.js, JavaScript, TypeScript, Tailwind CSS, Bootstrap</w:t>
        <w:br/>
        <w:t>• Backend: Django, Django REST Framework, Node.js, .NET 6, Entity Framework Core</w:t>
        <w:br/>
        <w:t>• Databases: MySQL, SQLite</w:t>
        <w:br/>
        <w:t>• Mobile: React Native / Expo</w:t>
        <w:br/>
        <w:t>• DevOps: Nginx, Certbot, production deployment</w:t>
        <w:br/>
        <w:t>• Others: Git/GitHub, Figma, UI/UX Design, SEO, Accessibility, MercadoPago API, ESP32, Arduino</w:t>
      </w:r>
    </w:p>
    <w:p>
      <w:pPr>
        <w:pStyle w:val="Heading1"/>
      </w:pPr>
      <w:r>
        <w:t>EDUCACIÓN / EDUCATION</w:t>
      </w:r>
    </w:p>
    <w:p>
      <w:r>
        <w:t>Tecnicatura Universitaria en Programación – Universidad Tecnológica Nacional (UTN) – Rosario</w:t>
        <w:br/>
        <w:t>En curso / In progress</w:t>
      </w:r>
    </w:p>
    <w:p>
      <w:pPr>
        <w:pStyle w:val="Heading1"/>
      </w:pPr>
      <w:r>
        <w:t>IDIOMAS / LANGUAGES</w:t>
      </w:r>
    </w:p>
    <w:p>
      <w:r>
        <w:t>Español nativo / Native Spanish · Inglés intermedio / Intermediate 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