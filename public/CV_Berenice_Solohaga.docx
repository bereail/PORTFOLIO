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BERENICE SOLOHAGA</w:t>
      </w:r>
    </w:p>
    <w:p>
      <w:pPr>
        <w:jc w:val="center"/>
      </w:pPr>
      <w:r>
        <w:t>Desarrolladora Fullstack</w:t>
        <w:br/>
        <w:t>Rosario, Santa Fe, Argentina</w:t>
      </w:r>
    </w:p>
    <w:p>
      <w:pPr>
        <w:jc w:val="center"/>
      </w:pPr>
      <w:r>
        <w:t>📧 bereailsolohaga@hotmail.com   |   📞 +54 341 318 4829   |   🌐 ailonline.com.ar   |   💻 github.com/bereail</w:t>
      </w:r>
    </w:p>
    <w:p>
      <w:r>
        <w:br/>
      </w:r>
    </w:p>
    <w:p>
      <w:pPr>
        <w:pStyle w:val="Heading1"/>
      </w:pPr>
      <w:r>
        <w:t>PERFIL PROFESIONAL</w:t>
      </w:r>
    </w:p>
    <w:p>
      <w:r>
        <w:t>Soy una desarrolladora Fullstack con experiencia en la creación de aplicaciones web y móviles utilizando tecnologías como Django REST Framework y React. Me especializo en desarrollar soluciones escalables, aplicando principios de arquitectura limpia, SOLID y buenas prácticas de desarrollo. Busco formar parte de un equipo profesional donde pueda seguir aprendiendo, aportar mi creatividad y participar en proyectos de impacto real.</w:t>
      </w:r>
    </w:p>
    <w:p>
      <w:pPr>
        <w:pStyle w:val="Heading1"/>
      </w:pPr>
      <w:r>
        <w:t>HABILIDADES TÉCNICAS</w:t>
      </w:r>
    </w:p>
    <w:p>
      <w:r>
        <w:t>• Frontend: React, Next.js, JavaScript, TypeScript, Tailwind CSS, Bootstrap</w:t>
        <w:br/>
        <w:t>• Backend: Django, Django REST Framework, Node.js, .NET 6, Entity Framework Core</w:t>
        <w:br/>
        <w:t>• Bases de datos: MySQL, SQLite</w:t>
        <w:br/>
        <w:t>• Mobile: React Native / Expo</w:t>
        <w:br/>
        <w:t>• DevOps: Nginx, Certbot, despliegues productivos</w:t>
        <w:br/>
        <w:t>• Otras: Git/GitHub, Figma, UI/UX Design, SEO, Accesibilidad, MercadoPago API, ESP32, Arduino</w:t>
      </w:r>
    </w:p>
    <w:p>
      <w:pPr>
        <w:pStyle w:val="Heading1"/>
      </w:pPr>
      <w:r>
        <w:t>EDUCACIÓN</w:t>
      </w:r>
    </w:p>
    <w:p>
      <w:r>
        <w:t>Tecnicatura Universitaria en Programación – Universidad Tecnológica Nacional (UTN) – Rosario</w:t>
        <w:br/>
        <w:t>En curso</w:t>
      </w:r>
    </w:p>
    <w:p>
      <w:pPr>
        <w:pStyle w:val="Heading1"/>
      </w:pPr>
      <w:r>
        <w:t>IDIOMAS</w:t>
      </w:r>
    </w:p>
    <w:p>
      <w:r>
        <w:t>Español nativo · Inglés intermedio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